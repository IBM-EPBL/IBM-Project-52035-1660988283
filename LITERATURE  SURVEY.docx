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sz w:val="20"/>
        </w:rPr>
      </w:pPr>
    </w:p>
    <w:p>
      <w:pPr>
        <w:pStyle w:val="6"/>
        <w:spacing w:before="4"/>
        <w:rPr>
          <w:sz w:val="27"/>
        </w:rPr>
      </w:pPr>
    </w:p>
    <w:p>
      <w:pPr>
        <w:pStyle w:val="7"/>
        <w:spacing w:line="360" w:lineRule="auto"/>
      </w:pPr>
      <w:r>
        <w:rPr>
          <w:color w:val="16365D"/>
        </w:rPr>
        <w:t>A</w:t>
      </w:r>
      <w:r>
        <w:rPr>
          <w:color w:val="16365D"/>
          <w:spacing w:val="29"/>
        </w:rPr>
        <w:t xml:space="preserve"> </w:t>
      </w:r>
      <w:r>
        <w:rPr>
          <w:color w:val="16365D"/>
        </w:rPr>
        <w:t>Novel</w:t>
      </w:r>
      <w:r>
        <w:rPr>
          <w:color w:val="16365D"/>
          <w:spacing w:val="36"/>
        </w:rPr>
        <w:t xml:space="preserve"> </w:t>
      </w:r>
      <w:r>
        <w:rPr>
          <w:color w:val="16365D"/>
        </w:rPr>
        <w:t>Method</w:t>
      </w:r>
      <w:r>
        <w:rPr>
          <w:color w:val="16365D"/>
          <w:spacing w:val="35"/>
        </w:rPr>
        <w:t xml:space="preserve"> </w:t>
      </w:r>
      <w:r>
        <w:rPr>
          <w:color w:val="16365D"/>
        </w:rPr>
        <w:t>For</w:t>
      </w:r>
      <w:r>
        <w:rPr>
          <w:color w:val="16365D"/>
          <w:spacing w:val="34"/>
        </w:rPr>
        <w:t xml:space="preserve"> </w:t>
      </w:r>
      <w:r>
        <w:rPr>
          <w:color w:val="16365D"/>
        </w:rPr>
        <w:t>Handwritten</w:t>
      </w:r>
      <w:r>
        <w:rPr>
          <w:color w:val="16365D"/>
          <w:spacing w:val="35"/>
        </w:rPr>
        <w:t xml:space="preserve"> </w:t>
      </w:r>
      <w:r>
        <w:rPr>
          <w:color w:val="16365D"/>
        </w:rPr>
        <w:t>Digit</w:t>
      </w:r>
      <w:r>
        <w:rPr>
          <w:color w:val="16365D"/>
          <w:spacing w:val="35"/>
        </w:rPr>
        <w:t xml:space="preserve"> </w:t>
      </w:r>
      <w:r>
        <w:rPr>
          <w:color w:val="16365D"/>
        </w:rPr>
        <w:t>Recognition</w:t>
      </w:r>
      <w:r>
        <w:rPr>
          <w:color w:val="16365D"/>
          <w:spacing w:val="-97"/>
        </w:rPr>
        <w:t xml:space="preserve"> </w:t>
      </w:r>
      <w:r>
        <w:rPr>
          <w:color w:val="16365D"/>
        </w:rPr>
        <w:t>System</w:t>
      </w:r>
    </w:p>
    <w:p>
      <w:pPr>
        <w:pStyle w:val="6"/>
        <w:spacing w:before="1"/>
        <w:rPr>
          <w:b/>
          <w:sz w:val="42"/>
        </w:rPr>
      </w:pPr>
    </w:p>
    <w:p>
      <w:pPr>
        <w:pStyle w:val="2"/>
      </w:pPr>
      <w:r>
        <w:t>ABSTRACT</w:t>
      </w:r>
    </w:p>
    <w:p>
      <w:pPr>
        <w:pStyle w:val="6"/>
        <w:spacing w:before="159" w:line="360" w:lineRule="auto"/>
        <w:ind w:left="260" w:right="114" w:firstLine="720"/>
        <w:jc w:val="both"/>
        <w:rPr>
          <w:sz w:val="22"/>
        </w:rPr>
      </w:pPr>
      <w:r>
        <w:t>Handwritten digit recognition has recently been of very interest among the researchers because</w:t>
      </w:r>
      <w:r>
        <w:rPr>
          <w:spacing w:val="1"/>
        </w:rPr>
        <w:t xml:space="preserve"> </w:t>
      </w:r>
      <w:r>
        <w:rPr>
          <w:spacing w:val="-1"/>
        </w:rPr>
        <w:t xml:space="preserve">of the evolution of various </w:t>
      </w:r>
      <w:r>
        <w:t>Machine Learning, Deep Learning and Computer Vision algorithms. This</w:t>
      </w:r>
      <w:r>
        <w:rPr>
          <w:spacing w:val="1"/>
        </w:rPr>
        <w:t xml:space="preserve"> </w:t>
      </w:r>
      <w:r>
        <w:t>work involves in studying and to compare the results of some of the most widely used Machine</w:t>
      </w:r>
      <w:r>
        <w:rPr>
          <w:spacing w:val="1"/>
        </w:rPr>
        <w:t xml:space="preserve"> </w:t>
      </w:r>
      <w:r>
        <w:t>Learning Algorithmslike CNN- convolution neural and with deep learning algorithm</w:t>
      </w:r>
      <w:r>
        <w:rPr>
          <w:spacing w:val="1"/>
        </w:rPr>
        <w:t xml:space="preserve"> </w:t>
      </w:r>
      <w:r>
        <w:t>like multilayer</w:t>
      </w:r>
      <w:r>
        <w:rPr>
          <w:spacing w:val="1"/>
        </w:rPr>
        <w:t xml:space="preserve"> </w:t>
      </w:r>
      <w:r>
        <w:t>CNN using Keras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Theano</w:t>
      </w:r>
      <w:r>
        <w:rPr>
          <w:spacing w:val="1"/>
        </w:rPr>
        <w:t xml:space="preserve"> </w:t>
      </w:r>
      <w:r>
        <w:t>and TensorFlow.</w:t>
      </w:r>
      <w:r>
        <w:rPr>
          <w:spacing w:val="1"/>
        </w:rPr>
        <w:t xml:space="preserve"> </w:t>
      </w:r>
      <w:r>
        <w:t>MNIST</w:t>
      </w:r>
      <w:r>
        <w:rPr>
          <w:spacing w:val="1"/>
        </w:rPr>
        <w:t xml:space="preserve"> </w:t>
      </w:r>
      <w:r>
        <w:t>is a dataset</w:t>
      </w:r>
      <w:r>
        <w:rPr>
          <w:spacing w:val="1"/>
        </w:rPr>
        <w:t xml:space="preserve"> </w:t>
      </w:r>
      <w:r>
        <w:t>which is widely 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handwritten</w:t>
      </w:r>
      <w:r>
        <w:rPr>
          <w:spacing w:val="1"/>
        </w:rPr>
        <w:t xml:space="preserve"> </w:t>
      </w:r>
      <w:r>
        <w:t>digitrecognition. The dataset consists of 60,000 training images and 10,000 test images.</w:t>
      </w:r>
      <w:r>
        <w:rPr>
          <w:spacing w:val="1"/>
        </w:rPr>
        <w:t xml:space="preserve"> </w:t>
      </w:r>
      <w:r>
        <w:t>The artificial neural networks can all most mimic the human brain and are a key ingredient in image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field.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Convolution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propagation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processing. The applications where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handwritten</w:t>
      </w:r>
      <w:r>
        <w:rPr>
          <w:spacing w:val="60"/>
        </w:rPr>
        <w:t xml:space="preserve"> </w:t>
      </w:r>
      <w:r>
        <w:t>digits recognition can be used are Banking</w:t>
      </w:r>
      <w:r>
        <w:rPr>
          <w:spacing w:val="1"/>
        </w:rPr>
        <w:t xml:space="preserve"> </w:t>
      </w:r>
      <w:r>
        <w:t>sector where it can be used to maintain the security pin numbers, it can be also used for blind peoples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 sound</w:t>
      </w:r>
      <w:r>
        <w:rPr>
          <w:spacing w:val="-5"/>
        </w:rPr>
        <w:t xml:space="preserve"> </w:t>
      </w:r>
      <w:r>
        <w:t>output</w:t>
      </w:r>
      <w:r>
        <w:rPr>
          <w:sz w:val="22"/>
        </w:rPr>
        <w:t>.[1]</w:t>
      </w:r>
    </w:p>
    <w:p>
      <w:pPr>
        <w:spacing w:before="2"/>
        <w:ind w:left="260" w:right="0" w:firstLine="0"/>
        <w:jc w:val="both"/>
        <w:rPr>
          <w:i/>
          <w:sz w:val="24"/>
        </w:rPr>
      </w:pPr>
      <w:r>
        <w:rPr>
          <w:b/>
          <w:i/>
          <w:sz w:val="24"/>
        </w:rPr>
        <w:t>Keywords</w:t>
      </w:r>
      <w:r>
        <w:rPr>
          <w:i/>
          <w:sz w:val="24"/>
        </w:rPr>
        <w:t>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Pattern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recognition,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neural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network,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handwritten characters</w:t>
      </w:r>
    </w:p>
    <w:p>
      <w:pPr>
        <w:pStyle w:val="6"/>
        <w:rPr>
          <w:i/>
          <w:sz w:val="26"/>
        </w:rPr>
      </w:pPr>
    </w:p>
    <w:p>
      <w:pPr>
        <w:pStyle w:val="6"/>
        <w:rPr>
          <w:i/>
          <w:sz w:val="28"/>
        </w:rPr>
      </w:pPr>
    </w:p>
    <w:p>
      <w:pPr>
        <w:pStyle w:val="3"/>
        <w:numPr>
          <w:ilvl w:val="0"/>
          <w:numId w:val="1"/>
        </w:numPr>
        <w:tabs>
          <w:tab w:val="left" w:pos="979"/>
          <w:tab w:val="left" w:pos="980"/>
        </w:tabs>
        <w:spacing w:before="0" w:after="0" w:line="240" w:lineRule="auto"/>
        <w:ind w:left="980" w:right="0" w:hanging="360"/>
        <w:jc w:val="left"/>
        <w:rPr>
          <w:sz w:val="22"/>
        </w:rPr>
      </w:pPr>
      <w:r>
        <w:t>INTRODUCTION</w:t>
      </w:r>
    </w:p>
    <w:p>
      <w:pPr>
        <w:pStyle w:val="6"/>
        <w:spacing w:before="137" w:line="360" w:lineRule="auto"/>
        <w:ind w:left="391" w:right="715" w:firstLine="660"/>
        <w:jc w:val="both"/>
      </w:pPr>
      <w:r>
        <w:t>Handwriting</w:t>
      </w:r>
      <w:r>
        <w:rPr>
          <w:spacing w:val="37"/>
        </w:rPr>
        <w:t xml:space="preserve"> </w:t>
      </w:r>
      <w:r>
        <w:t>recognition</w:t>
      </w:r>
      <w:r>
        <w:rPr>
          <w:spacing w:val="38"/>
        </w:rPr>
        <w:t xml:space="preserve"> </w:t>
      </w:r>
      <w:r>
        <w:t>(HWR),</w:t>
      </w:r>
      <w:r>
        <w:rPr>
          <w:spacing w:val="38"/>
        </w:rPr>
        <w:t xml:space="preserve"> </w:t>
      </w:r>
      <w:r>
        <w:t>also</w:t>
      </w:r>
      <w:r>
        <w:rPr>
          <w:spacing w:val="38"/>
        </w:rPr>
        <w:t xml:space="preserve"> </w:t>
      </w:r>
      <w:r>
        <w:t>known</w:t>
      </w:r>
      <w:r>
        <w:rPr>
          <w:spacing w:val="38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handwritten</w:t>
      </w:r>
      <w:r>
        <w:rPr>
          <w:spacing w:val="40"/>
        </w:rPr>
        <w:t xml:space="preserve"> </w:t>
      </w:r>
      <w:r>
        <w:t>text</w:t>
      </w:r>
      <w:r>
        <w:rPr>
          <w:spacing w:val="36"/>
        </w:rPr>
        <w:t xml:space="preserve"> </w:t>
      </w:r>
      <w:r>
        <w:t>recognition</w:t>
      </w:r>
      <w:r>
        <w:rPr>
          <w:spacing w:val="36"/>
        </w:rPr>
        <w:t xml:space="preserve"> </w:t>
      </w:r>
      <w:r>
        <w:t>(HTR),</w:t>
      </w:r>
      <w:r>
        <w:rPr>
          <w:spacing w:val="-57"/>
        </w:rPr>
        <w:t xml:space="preserve"> </w:t>
      </w:r>
      <w:r>
        <w:t>is the ability of a computer to receive and interpret intelligible handwritten input from sources</w:t>
      </w:r>
      <w:r>
        <w:rPr>
          <w:spacing w:val="1"/>
        </w:rPr>
        <w:t xml:space="preserve"> </w:t>
      </w:r>
      <w:r>
        <w:t>such as paper documents, photographs, touch-screens and other devices. Handwritten digit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recognize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handwritten</w:t>
      </w:r>
      <w:r>
        <w:rPr>
          <w:spacing w:val="1"/>
        </w:rPr>
        <w:t xml:space="preserve"> </w:t>
      </w:r>
      <w:r>
        <w:t>digits</w:t>
      </w:r>
      <w:r>
        <w:rPr>
          <w:spacing w:val="60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different sources like images, papers, touch screens, etc, and classify them into 10 predefined</w:t>
      </w:r>
      <w:r>
        <w:rPr>
          <w:spacing w:val="1"/>
        </w:rPr>
        <w:t xml:space="preserve"> </w:t>
      </w:r>
      <w:r>
        <w:t>classes (0-9).</w:t>
      </w:r>
      <w:r>
        <w:rPr>
          <w:spacing w:val="1"/>
        </w:rPr>
        <w:t xml:space="preserve"> </w:t>
      </w:r>
      <w:r>
        <w:t>One of the many computer-related</w:t>
      </w:r>
      <w:r>
        <w:rPr>
          <w:spacing w:val="1"/>
        </w:rPr>
        <w:t xml:space="preserve"> </w:t>
      </w:r>
      <w:r>
        <w:t>problems that</w:t>
      </w:r>
      <w:r>
        <w:rPr>
          <w:spacing w:val="1"/>
        </w:rPr>
        <w:t xml:space="preserve"> </w:t>
      </w:r>
      <w:r>
        <w:t>are sought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researched</w:t>
      </w:r>
      <w:r>
        <w:rPr>
          <w:spacing w:val="6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how images can be recognized and classified. Image recognition is an important process for</w:t>
      </w:r>
      <w:r>
        <w:rPr>
          <w:spacing w:val="1"/>
        </w:rPr>
        <w:t xml:space="preserve"> </w:t>
      </w:r>
      <w:r>
        <w:t>image processing. In image recognition, the angle of view, light conditions, and whether the</w:t>
      </w:r>
      <w:r>
        <w:rPr>
          <w:spacing w:val="1"/>
        </w:rPr>
        <w:t xml:space="preserve"> </w:t>
      </w:r>
      <w:r>
        <w:t>captured image is clear or not will affect the process of recognizing the image. Handwriting</w:t>
      </w:r>
      <w:r>
        <w:rPr>
          <w:spacing w:val="1"/>
        </w:rPr>
        <w:t xml:space="preserve"> </w:t>
      </w:r>
      <w:r>
        <w:t>recognition</w:t>
      </w:r>
      <w:r>
        <w:rPr>
          <w:spacing w:val="43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one</w:t>
      </w:r>
      <w:r>
        <w:rPr>
          <w:spacing w:val="4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most</w:t>
      </w:r>
      <w:r>
        <w:rPr>
          <w:spacing w:val="45"/>
        </w:rPr>
        <w:t xml:space="preserve"> </w:t>
      </w:r>
      <w:r>
        <w:t>sought</w:t>
      </w:r>
      <w:r>
        <w:rPr>
          <w:spacing w:val="46"/>
        </w:rPr>
        <w:t xml:space="preserve"> </w:t>
      </w:r>
      <w:r>
        <w:t>after</w:t>
      </w:r>
      <w:r>
        <w:rPr>
          <w:spacing w:val="46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studied</w:t>
      </w:r>
      <w:r>
        <w:rPr>
          <w:spacing w:val="43"/>
        </w:rPr>
        <w:t xml:space="preserve"> </w:t>
      </w:r>
      <w:r>
        <w:t>issues,</w:t>
      </w:r>
      <w:r>
        <w:rPr>
          <w:spacing w:val="44"/>
        </w:rPr>
        <w:t xml:space="preserve"> </w:t>
      </w:r>
      <w:r>
        <w:t>since</w:t>
      </w:r>
      <w:r>
        <w:rPr>
          <w:spacing w:val="46"/>
        </w:rPr>
        <w:t xml:space="preserve"> </w:t>
      </w:r>
      <w:r>
        <w:t>handwriting</w:t>
      </w:r>
      <w:r>
        <w:rPr>
          <w:spacing w:val="43"/>
        </w:rPr>
        <w:t xml:space="preserve"> </w:t>
      </w:r>
      <w:r>
        <w:t>can</w:t>
      </w:r>
      <w:r>
        <w:rPr>
          <w:spacing w:val="47"/>
        </w:rPr>
        <w:t xml:space="preserve"> </w:t>
      </w:r>
      <w:r>
        <w:t>help</w:t>
      </w:r>
    </w:p>
    <w:p>
      <w:pPr>
        <w:spacing w:after="0" w:line="360" w:lineRule="auto"/>
        <w:jc w:val="both"/>
        <w:sectPr>
          <w:type w:val="continuous"/>
          <w:pgSz w:w="12240" w:h="15840"/>
          <w:pgMar w:top="1500" w:right="760" w:bottom="280" w:left="1180" w:header="720" w:footer="720" w:gutter="0"/>
          <w:cols w:space="720" w:num="1"/>
        </w:sectPr>
      </w:pPr>
    </w:p>
    <w:p>
      <w:pPr>
        <w:pStyle w:val="6"/>
        <w:spacing w:before="60" w:line="360" w:lineRule="auto"/>
        <w:ind w:left="391" w:right="716"/>
        <w:jc w:val="both"/>
      </w:pPr>
      <w:r>
        <w:t>humans do some work such as post-exposure, bank check analysis, and handwritten processing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forms.</w:t>
      </w:r>
    </w:p>
    <w:p>
      <w:pPr>
        <w:pStyle w:val="6"/>
        <w:spacing w:line="360" w:lineRule="auto"/>
        <w:ind w:left="391" w:right="714" w:firstLine="588"/>
        <w:jc w:val="both"/>
      </w:pPr>
      <w:r>
        <w:t>The recognition of images for handwriting is more challenging because each person must</w:t>
      </w:r>
      <w:r>
        <w:rPr>
          <w:spacing w:val="-57"/>
        </w:rPr>
        <w:t xml:space="preserve"> </w:t>
      </w:r>
      <w:r>
        <w:t>have a different handwriting form. In addition to writing handwriting is not always straight</w:t>
      </w:r>
      <w:r>
        <w:rPr>
          <w:spacing w:val="1"/>
        </w:rPr>
        <w:t xml:space="preserve"> </w:t>
      </w:r>
      <w:r>
        <w:t>sometimes there is a sloping up and there is a downward slant, so handwriting will be more</w:t>
      </w:r>
      <w:r>
        <w:rPr>
          <w:spacing w:val="1"/>
        </w:rPr>
        <w:t xml:space="preserve"> </w:t>
      </w:r>
      <w:r>
        <w:t>difficult to detect than computer writing that already has a definite form. Handwriting detection</w:t>
      </w:r>
      <w:r>
        <w:rPr>
          <w:spacing w:val="-57"/>
        </w:rPr>
        <w:t xml:space="preserve"> </w:t>
      </w:r>
      <w:r>
        <w:t>definitely</w:t>
      </w:r>
      <w:r>
        <w:rPr>
          <w:spacing w:val="-4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 influence the</w:t>
      </w:r>
      <w:r>
        <w:rPr>
          <w:spacing w:val="-2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recognition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handwriting.</w:t>
      </w:r>
    </w:p>
    <w:p>
      <w:pPr>
        <w:pStyle w:val="6"/>
        <w:spacing w:line="360" w:lineRule="auto"/>
        <w:ind w:left="391" w:right="716" w:firstLine="60"/>
        <w:jc w:val="both"/>
      </w:pPr>
      <w:r>
        <w:t>Because a misinterpretation will be more handwriting than computer writing that is certain to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fixed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type.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handwriting</w:t>
      </w:r>
      <w:r>
        <w:rPr>
          <w:spacing w:val="1"/>
        </w:rPr>
        <w:t xml:space="preserve"> </w:t>
      </w:r>
      <w:r>
        <w:t>recognition,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several</w:t>
      </w:r>
      <w:r>
        <w:rPr>
          <w:spacing w:val="-57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that can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that will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discussed in 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section.[4]</w:t>
      </w:r>
    </w:p>
    <w:p>
      <w:pPr>
        <w:pStyle w:val="6"/>
        <w:rPr>
          <w:sz w:val="33"/>
        </w:rPr>
      </w:pPr>
    </w:p>
    <w:p>
      <w:pPr>
        <w:pStyle w:val="3"/>
        <w:numPr>
          <w:ilvl w:val="0"/>
          <w:numId w:val="1"/>
        </w:numPr>
        <w:tabs>
          <w:tab w:val="left" w:pos="979"/>
          <w:tab w:val="left" w:pos="980"/>
        </w:tabs>
        <w:spacing w:before="0" w:after="0" w:line="240" w:lineRule="auto"/>
        <w:ind w:left="980" w:right="0" w:hanging="360"/>
        <w:jc w:val="left"/>
        <w:rPr>
          <w:sz w:val="20"/>
        </w:rPr>
      </w:pPr>
      <w:r>
        <w:t>LITERATURE</w:t>
      </w:r>
      <w:r>
        <w:rPr>
          <w:spacing w:val="-5"/>
        </w:rPr>
        <w:t xml:space="preserve"> </w:t>
      </w:r>
      <w:r>
        <w:t>REVIEW</w:t>
      </w:r>
    </w:p>
    <w:p>
      <w:pPr>
        <w:pStyle w:val="6"/>
        <w:spacing w:before="137" w:line="360" w:lineRule="auto"/>
        <w:ind w:left="260" w:right="677" w:firstLine="770"/>
        <w:jc w:val="both"/>
      </w:pPr>
      <w:r>
        <w:t>As we know there is no computer which can beat the level of the human brain. So due to</w:t>
      </w:r>
      <w:r>
        <w:rPr>
          <w:spacing w:val="1"/>
        </w:rPr>
        <w:t xml:space="preserve"> </w:t>
      </w:r>
      <w:r>
        <w:t>these inefficiencies in computers we use artificial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 to make them</w:t>
      </w:r>
      <w:r>
        <w:rPr>
          <w:spacing w:val="1"/>
        </w:rPr>
        <w:t xml:space="preserve"> </w:t>
      </w:r>
      <w:r>
        <w:t>somehow</w:t>
      </w:r>
      <w:r>
        <w:rPr>
          <w:spacing w:val="1"/>
        </w:rPr>
        <w:t xml:space="preserve"> </w:t>
      </w:r>
      <w:r>
        <w:t>efficient like humans. Human brain easily processes and analyses images. Brain automatically</w:t>
      </w:r>
      <w:r>
        <w:rPr>
          <w:spacing w:val="1"/>
        </w:rPr>
        <w:t xml:space="preserve"> </w:t>
      </w:r>
      <w:r>
        <w:t>identifies</w:t>
      </w:r>
      <w:r>
        <w:rPr>
          <w:spacing w:val="-1"/>
        </w:rPr>
        <w:t xml:space="preserve"> </w:t>
      </w:r>
      <w:r>
        <w:t>and recognizes the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features of</w:t>
      </w:r>
      <w:r>
        <w:rPr>
          <w:spacing w:val="-1"/>
        </w:rPr>
        <w:t xml:space="preserve"> </w:t>
      </w:r>
      <w:r>
        <w:t>images.</w:t>
      </w:r>
    </w:p>
    <w:p>
      <w:pPr>
        <w:pStyle w:val="6"/>
        <w:spacing w:line="360" w:lineRule="auto"/>
        <w:ind w:left="260" w:right="678"/>
        <w:jc w:val="both"/>
      </w:pPr>
      <w:r>
        <w:t>Image processing is a field which deals with enabling machines to do such tasks that our brain</w:t>
      </w:r>
      <w:r>
        <w:rPr>
          <w:spacing w:val="1"/>
        </w:rPr>
        <w:t xml:space="preserve"> </w:t>
      </w:r>
      <w:r>
        <w:t>can do with images. Nowadays we see that technology is increasing repeatedly and many options</w:t>
      </w:r>
      <w:r>
        <w:rPr>
          <w:spacing w:val="-57"/>
        </w:rPr>
        <w:t xml:space="preserve"> </w:t>
      </w:r>
      <w:r>
        <w:t>are available to perform Handwritten digit recognition. But CNN plays a very crucial role in</w:t>
      </w:r>
      <w:r>
        <w:rPr>
          <w:spacing w:val="1"/>
        </w:rPr>
        <w:t xml:space="preserve"> </w:t>
      </w:r>
      <w:r>
        <w:t>many image processing applications. CNN is used for detection of data loss (fault) and accuracy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application.</w:t>
      </w:r>
    </w:p>
    <w:p>
      <w:pPr>
        <w:pStyle w:val="6"/>
        <w:spacing w:line="360" w:lineRule="auto"/>
        <w:ind w:left="260" w:right="677" w:firstLine="720"/>
        <w:jc w:val="both"/>
      </w:pPr>
      <w:r>
        <w:t>In this study, we have investigated the applications of deep learning with other techniques</w:t>
      </w:r>
      <w:r>
        <w:rPr>
          <w:spacing w:val="-57"/>
        </w:rPr>
        <w:t xml:space="preserve"> </w:t>
      </w:r>
      <w:r>
        <w:t>such as CNN using tensorFlow, keras, openCV. These algorithms are used widely by researchers</w:t>
      </w:r>
      <w:r>
        <w:rPr>
          <w:spacing w:val="-57"/>
        </w:rPr>
        <w:t xml:space="preserve"> </w:t>
      </w:r>
      <w:r>
        <w:t>as experiments for theories of machine learning. Many researchers are using this technique other</w:t>
      </w:r>
      <w:r>
        <w:rPr>
          <w:spacing w:val="1"/>
        </w:rPr>
        <w:t xml:space="preserve"> </w:t>
      </w:r>
      <w:r>
        <w:t>than machine learning algorithms such as SVM, KNN, and RFC etc., they prefer to use CNN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 gives</w:t>
      </w:r>
      <w:r>
        <w:rPr>
          <w:spacing w:val="1"/>
        </w:rPr>
        <w:t xml:space="preserve"> </w:t>
      </w:r>
      <w:r>
        <w:t>high</w:t>
      </w:r>
      <w:r>
        <w:rPr>
          <w:spacing w:val="2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in image classification, video</w:t>
      </w:r>
      <w:r>
        <w:rPr>
          <w:spacing w:val="1"/>
        </w:rPr>
        <w:t xml:space="preserve"> </w:t>
      </w:r>
      <w:r>
        <w:t>analysis.[3]</w:t>
      </w:r>
    </w:p>
    <w:p>
      <w:pPr>
        <w:pStyle w:val="6"/>
        <w:spacing w:before="10"/>
        <w:rPr>
          <w:sz w:val="35"/>
        </w:rPr>
      </w:pPr>
    </w:p>
    <w:p>
      <w:pPr>
        <w:pStyle w:val="3"/>
        <w:spacing w:before="1"/>
        <w:ind w:left="260" w:firstLine="0"/>
      </w:pPr>
      <w:r>
        <w:rPr>
          <w:b w:val="0"/>
        </w:rPr>
        <w:t>2.1</w:t>
      </w:r>
      <w:r>
        <w:rPr>
          <w:b w:val="0"/>
          <w:spacing w:val="-4"/>
        </w:rPr>
        <w:t xml:space="preserve"> </w:t>
      </w:r>
      <w:r>
        <w:t>HANDWRITTEN</w:t>
      </w:r>
      <w:r>
        <w:rPr>
          <w:spacing w:val="-6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RECOGNITION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RECOGNITION</w:t>
      </w:r>
    </w:p>
    <w:p>
      <w:pPr>
        <w:pStyle w:val="6"/>
        <w:spacing w:before="139" w:line="360" w:lineRule="auto"/>
        <w:ind w:left="391" w:right="715" w:firstLine="720"/>
        <w:jc w:val="both"/>
      </w:pPr>
      <w:r>
        <w:t>Linear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recognize</w:t>
      </w:r>
      <w:r>
        <w:rPr>
          <w:spacing w:val="1"/>
        </w:rPr>
        <w:t xml:space="preserve"> </w:t>
      </w:r>
      <w:r>
        <w:t>handwritten</w:t>
      </w:r>
      <w:r>
        <w:rPr>
          <w:spacing w:val="1"/>
        </w:rPr>
        <w:t xml:space="preserve"> </w:t>
      </w:r>
      <w:r>
        <w:t>characters.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background basis of Artificial Neural Network (ANN) can be implemented as a classification</w:t>
      </w:r>
      <w:r>
        <w:rPr>
          <w:spacing w:val="1"/>
        </w:rPr>
        <w:t xml:space="preserve"> </w:t>
      </w:r>
      <w:r>
        <w:t>function.</w:t>
      </w:r>
      <w:r>
        <w:rPr>
          <w:spacing w:val="35"/>
        </w:rPr>
        <w:t xml:space="preserve"> </w:t>
      </w:r>
      <w:r>
        <w:t>Linear</w:t>
      </w:r>
      <w:r>
        <w:rPr>
          <w:spacing w:val="38"/>
        </w:rPr>
        <w:t xml:space="preserve"> </w:t>
      </w:r>
      <w:r>
        <w:t>Classification</w:t>
      </w:r>
      <w:r>
        <w:rPr>
          <w:spacing w:val="37"/>
        </w:rPr>
        <w:t xml:space="preserve"> </w:t>
      </w:r>
      <w:r>
        <w:t>works</w:t>
      </w:r>
      <w:r>
        <w:rPr>
          <w:spacing w:val="39"/>
        </w:rPr>
        <w:t xml:space="preserve"> </w:t>
      </w:r>
      <w:r>
        <w:t>very</w:t>
      </w:r>
      <w:r>
        <w:rPr>
          <w:spacing w:val="37"/>
        </w:rPr>
        <w:t xml:space="preserve"> </w:t>
      </w:r>
      <w:r>
        <w:t>similar</w:t>
      </w:r>
      <w:r>
        <w:rPr>
          <w:spacing w:val="38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Artificial</w:t>
      </w:r>
      <w:r>
        <w:rPr>
          <w:spacing w:val="39"/>
        </w:rPr>
        <w:t xml:space="preserve"> </w:t>
      </w:r>
      <w:r>
        <w:t>Neural</w:t>
      </w:r>
      <w:r>
        <w:rPr>
          <w:spacing w:val="35"/>
        </w:rPr>
        <w:t xml:space="preserve"> </w:t>
      </w:r>
      <w:r>
        <w:t>Network</w:t>
      </w:r>
      <w:r>
        <w:rPr>
          <w:spacing w:val="41"/>
        </w:rPr>
        <w:t xml:space="preserve"> </w:t>
      </w:r>
      <w:r>
        <w:t>because</w:t>
      </w:r>
      <w:r>
        <w:rPr>
          <w:spacing w:val="36"/>
        </w:rPr>
        <w:t xml:space="preserve"> </w:t>
      </w:r>
      <w:r>
        <w:t>the</w:t>
      </w:r>
    </w:p>
    <w:p>
      <w:pPr>
        <w:spacing w:after="0" w:line="360" w:lineRule="auto"/>
        <w:jc w:val="both"/>
        <w:sectPr>
          <w:pgSz w:w="12240" w:h="15840"/>
          <w:pgMar w:top="1380" w:right="760" w:bottom="280" w:left="1180" w:header="720" w:footer="720" w:gutter="0"/>
          <w:cols w:space="720" w:num="1"/>
        </w:sectPr>
      </w:pPr>
    </w:p>
    <w:p>
      <w:pPr>
        <w:pStyle w:val="6"/>
        <w:spacing w:before="60" w:line="360" w:lineRule="auto"/>
        <w:ind w:left="391" w:right="716"/>
        <w:jc w:val="both"/>
      </w:pPr>
      <w:r>
        <w:t>mapping of the ANN cell or one layer of the ANN cell is equivalent to the linear discrimination</w:t>
      </w:r>
      <w:r>
        <w:rPr>
          <w:spacing w:val="-57"/>
        </w:rPr>
        <w:t xml:space="preserve"> </w:t>
      </w:r>
      <w:r>
        <w:t>function. Therefore, if the ANN is a two-layer network, which is consisting of an input and an</w:t>
      </w:r>
      <w:r>
        <w:rPr>
          <w:spacing w:val="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layer,</w:t>
      </w:r>
      <w:r>
        <w:rPr>
          <w:spacing w:val="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act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classifier.[1]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9"/>
        <w:rPr>
          <w:sz w:val="29"/>
        </w:rPr>
      </w:pPr>
    </w:p>
    <w:p>
      <w:pPr>
        <w:pStyle w:val="3"/>
        <w:numPr>
          <w:ilvl w:val="0"/>
          <w:numId w:val="2"/>
        </w:numPr>
        <w:tabs>
          <w:tab w:val="left" w:pos="544"/>
        </w:tabs>
        <w:spacing w:before="0" w:after="0" w:line="240" w:lineRule="auto"/>
        <w:ind w:left="543" w:right="0" w:hanging="143"/>
        <w:jc w:val="left"/>
      </w:pPr>
      <w:r>
        <w:t>ARCHITECTURE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HANDWRITTEN</w:t>
      </w:r>
      <w:r>
        <w:rPr>
          <w:spacing w:val="-5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SYSTEM</w:t>
      </w:r>
    </w:p>
    <w:p>
      <w:pPr>
        <w:pStyle w:val="6"/>
        <w:spacing w:before="139" w:line="360" w:lineRule="auto"/>
        <w:ind w:left="260" w:right="677" w:firstLine="950"/>
        <w:jc w:val="both"/>
      </w:pPr>
      <w:r>
        <w:t>The first layer of the architecture is the User layer. User layer will comprise of the</w:t>
      </w:r>
      <w:r>
        <w:rPr>
          <w:spacing w:val="1"/>
        </w:rPr>
        <w:t xml:space="preserve"> </w:t>
      </w:r>
      <w:r>
        <w:t>people who interacts with the app and for the required results. The next three layers is the</w:t>
      </w:r>
      <w:r>
        <w:rPr>
          <w:spacing w:val="1"/>
        </w:rPr>
        <w:t xml:space="preserve"> </w:t>
      </w:r>
      <w:r>
        <w:t>frontend architecture of the application. The application will be developed using Bootstrap which</w:t>
      </w:r>
      <w:r>
        <w:rPr>
          <w:spacing w:val="-57"/>
        </w:rPr>
        <w:t xml:space="preserve"> </w:t>
      </w:r>
      <w:r>
        <w:t>is the open-source platform for HTML, CSS and JavaScript. The application is deployed in the</w:t>
      </w:r>
      <w:r>
        <w:rPr>
          <w:spacing w:val="1"/>
        </w:rPr>
        <w:t xml:space="preserve"> </w:t>
      </w:r>
      <w:r>
        <w:t>localhost</w:t>
      </w:r>
      <w:r>
        <w:rPr>
          <w:spacing w:val="-1"/>
        </w:rPr>
        <w:t xml:space="preserve"> </w:t>
      </w:r>
      <w:r>
        <w:t>which is shown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browser.</w:t>
      </w:r>
    </w:p>
    <w:p>
      <w:pPr>
        <w:pStyle w:val="6"/>
        <w:rPr>
          <w:sz w:val="36"/>
        </w:rPr>
      </w:pPr>
    </w:p>
    <w:p>
      <w:pPr>
        <w:pStyle w:val="6"/>
        <w:spacing w:before="1" w:line="360" w:lineRule="auto"/>
        <w:ind w:left="260" w:right="677" w:firstLine="60"/>
        <w:jc w:val="both"/>
      </w:pPr>
      <w:r>
        <w:t>Through the app, the user will be able to upload pictures of the handwritten digits and convert it</w:t>
      </w:r>
      <w:r>
        <w:rPr>
          <w:spacing w:val="1"/>
        </w:rPr>
        <w:t xml:space="preserve"> </w:t>
      </w:r>
      <w:r>
        <w:t>into the digitalized form. The one in between the database and view layer is the business layer</w:t>
      </w:r>
      <w:r>
        <w:rPr>
          <w:spacing w:val="1"/>
        </w:rPr>
        <w:t xml:space="preserve"> </w:t>
      </w:r>
      <w:r>
        <w:t>which is the logical calculations on the basis of the request from the client side. It also has the</w:t>
      </w:r>
      <w:r>
        <w:rPr>
          <w:spacing w:val="1"/>
        </w:rPr>
        <w:t xml:space="preserve"> </w:t>
      </w:r>
      <w:r>
        <w:t>service interface.</w:t>
      </w:r>
    </w:p>
    <w:p>
      <w:pPr>
        <w:pStyle w:val="6"/>
        <w:spacing w:before="10"/>
        <w:rPr>
          <w:sz w:val="35"/>
        </w:rPr>
      </w:pPr>
    </w:p>
    <w:p>
      <w:pPr>
        <w:pStyle w:val="6"/>
        <w:spacing w:line="360" w:lineRule="auto"/>
        <w:ind w:left="260" w:right="679" w:firstLine="60"/>
        <w:jc w:val="both"/>
      </w:pPr>
      <w:r>
        <w:t>The backend layer consists of two datasets: Training Data and Test Data. The MNIST database</w:t>
      </w:r>
      <w:r>
        <w:rPr>
          <w:spacing w:val="1"/>
        </w:rPr>
        <w:t xml:space="preserve"> </w:t>
      </w:r>
      <w:r>
        <w:t>has been used for that which is already divided into training set of 60,000 examples and test of</w:t>
      </w:r>
      <w:r>
        <w:rPr>
          <w:spacing w:val="1"/>
        </w:rPr>
        <w:t xml:space="preserve"> </w:t>
      </w:r>
      <w:r>
        <w:t>10,000 examples. The training algorithm used is Convolution Neural Network. This will prepare</w:t>
      </w:r>
      <w:r>
        <w:rPr>
          <w:spacing w:val="1"/>
        </w:rPr>
        <w:t xml:space="preserve"> </w:t>
      </w:r>
      <w:r>
        <w:t>the trained model which will be used to classify the digits present in the test data. Thus, we can</w:t>
      </w:r>
      <w:r>
        <w:rPr>
          <w:spacing w:val="1"/>
        </w:rPr>
        <w:t xml:space="preserve"> </w:t>
      </w:r>
      <w:r>
        <w:t>classify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digits</w:t>
      </w:r>
      <w:r>
        <w:rPr>
          <w:spacing w:val="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as: Class 0,1,2,3,4,5,6,7,8,9.[2]</w:t>
      </w:r>
    </w:p>
    <w:p>
      <w:pPr>
        <w:pStyle w:val="6"/>
        <w:rPr>
          <w:sz w:val="36"/>
        </w:rPr>
      </w:pPr>
    </w:p>
    <w:p>
      <w:pPr>
        <w:pStyle w:val="3"/>
        <w:numPr>
          <w:ilvl w:val="0"/>
          <w:numId w:val="2"/>
        </w:numPr>
        <w:tabs>
          <w:tab w:val="left" w:pos="979"/>
          <w:tab w:val="left" w:pos="980"/>
        </w:tabs>
        <w:spacing w:before="0" w:after="0" w:line="240" w:lineRule="auto"/>
        <w:ind w:left="980" w:right="0" w:hanging="579"/>
        <w:jc w:val="left"/>
      </w:pPr>
      <w:r>
        <w:t>PROPOSED</w:t>
      </w:r>
      <w:r>
        <w:rPr>
          <w:spacing w:val="-5"/>
        </w:rPr>
        <w:t xml:space="preserve"> </w:t>
      </w:r>
      <w:r>
        <w:t>IDEA</w:t>
      </w:r>
    </w:p>
    <w:p>
      <w:pPr>
        <w:pStyle w:val="6"/>
        <w:spacing w:before="139" w:line="360" w:lineRule="auto"/>
        <w:ind w:left="260" w:right="677" w:firstLine="720"/>
        <w:jc w:val="both"/>
      </w:pPr>
      <w:r>
        <w:t>There are many different types of recognitions in the modern time, which can really solve</w:t>
      </w:r>
      <w:r>
        <w:rPr>
          <w:spacing w:val="-57"/>
        </w:rPr>
        <w:t xml:space="preserve"> </w:t>
      </w:r>
      <w:r>
        <w:t>complex problems in the real world today. Examples of recognitions are: face recognition, shape</w:t>
      </w:r>
      <w:r>
        <w:rPr>
          <w:spacing w:val="1"/>
        </w:rPr>
        <w:t xml:space="preserve"> </w:t>
      </w:r>
      <w:r>
        <w:t>recognition,</w:t>
      </w:r>
      <w:r>
        <w:rPr>
          <w:spacing w:val="1"/>
        </w:rPr>
        <w:t xml:space="preserve"> </w:t>
      </w:r>
      <w:r>
        <w:t>handwritten</w:t>
      </w:r>
      <w:r>
        <w:rPr>
          <w:spacing w:val="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recognition,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handwritten</w:t>
      </w:r>
      <w:r>
        <w:rPr>
          <w:spacing w:val="1"/>
        </w:rPr>
        <w:t xml:space="preserve"> </w:t>
      </w:r>
      <w:r>
        <w:t>Chinese</w:t>
      </w:r>
      <w:r>
        <w:rPr>
          <w:spacing w:val="6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recognition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handwritten digit recognition.[1]</w:t>
      </w:r>
    </w:p>
    <w:p>
      <w:pPr>
        <w:spacing w:after="0" w:line="360" w:lineRule="auto"/>
        <w:jc w:val="both"/>
        <w:sectPr>
          <w:pgSz w:w="12240" w:h="15840"/>
          <w:pgMar w:top="1380" w:right="760" w:bottom="280" w:left="1180" w:header="720" w:footer="720" w:gutter="0"/>
          <w:cols w:space="720" w:num="1"/>
        </w:sectPr>
      </w:pPr>
    </w:p>
    <w:p>
      <w:pPr>
        <w:spacing w:before="60" w:line="360" w:lineRule="auto"/>
        <w:ind w:left="260" w:right="679" w:firstLine="0"/>
        <w:jc w:val="both"/>
        <w:rPr>
          <w:sz w:val="24"/>
        </w:rPr>
      </w:pPr>
      <w:r>
        <w:rPr>
          <w:sz w:val="24"/>
        </w:rPr>
        <w:t xml:space="preserve">The MNIST dataset contains </w:t>
      </w:r>
      <w:r>
        <w:rPr>
          <w:b/>
          <w:sz w:val="24"/>
        </w:rPr>
        <w:t>60,000 training cases and 10,000 test cases of handwritten digits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(0 to 9)</w:t>
      </w:r>
      <w:r>
        <w:rPr>
          <w:sz w:val="24"/>
        </w:rPr>
        <w:t>. Each digit is normalized and centered in a gray-scale (0 - 255) image with size 28 × 28.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consists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784 pixels</w:t>
      </w:r>
      <w:r>
        <w:rPr>
          <w:spacing w:val="-1"/>
          <w:sz w:val="24"/>
        </w:rPr>
        <w:t xml:space="preserve"> </w:t>
      </w:r>
      <w:r>
        <w:rPr>
          <w:sz w:val="24"/>
        </w:rPr>
        <w:t>that represent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digits.</w:t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2604135</wp:posOffset>
            </wp:positionH>
            <wp:positionV relativeFrom="paragraph">
              <wp:posOffset>116840</wp:posOffset>
            </wp:positionV>
            <wp:extent cx="2564765" cy="150749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923" cy="1507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93"/>
        <w:ind w:left="3802" w:right="4222"/>
        <w:jc w:val="center"/>
      </w:pPr>
      <w:r>
        <w:t>Fig 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Dataset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6"/>
        </w:rPr>
      </w:pPr>
    </w:p>
    <w:p>
      <w:pPr>
        <w:pStyle w:val="3"/>
        <w:numPr>
          <w:ilvl w:val="1"/>
          <w:numId w:val="2"/>
        </w:numPr>
        <w:tabs>
          <w:tab w:val="left" w:pos="1039"/>
          <w:tab w:val="left" w:pos="1040"/>
        </w:tabs>
        <w:spacing w:before="90" w:after="0" w:line="240" w:lineRule="auto"/>
        <w:ind w:left="1040" w:right="0" w:hanging="420"/>
        <w:jc w:val="left"/>
      </w:pPr>
      <w:r>
        <w:t>Architecture</w:t>
      </w:r>
    </w:p>
    <w:p>
      <w:pPr>
        <w:pStyle w:val="6"/>
        <w:rPr>
          <w:b/>
          <w:sz w:val="20"/>
        </w:rPr>
      </w:pPr>
    </w:p>
    <w:p>
      <w:pPr>
        <w:pStyle w:val="6"/>
        <w:spacing w:before="9"/>
        <w:rPr>
          <w:b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1270000</wp:posOffset>
            </wp:positionH>
            <wp:positionV relativeFrom="paragraph">
              <wp:posOffset>205740</wp:posOffset>
            </wp:positionV>
            <wp:extent cx="4646295" cy="21469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6589" cy="214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6"/>
        <w:rPr>
          <w:b/>
          <w:sz w:val="20"/>
        </w:rPr>
      </w:pPr>
    </w:p>
    <w:p>
      <w:pPr>
        <w:pStyle w:val="9"/>
        <w:numPr>
          <w:ilvl w:val="1"/>
          <w:numId w:val="3"/>
        </w:numPr>
        <w:tabs>
          <w:tab w:val="left" w:pos="628"/>
        </w:tabs>
        <w:spacing w:before="0" w:after="0" w:line="240" w:lineRule="auto"/>
        <w:ind w:left="627" w:right="0" w:hanging="368"/>
        <w:jc w:val="left"/>
        <w:rPr>
          <w:b/>
          <w:sz w:val="24"/>
        </w:rPr>
      </w:pPr>
      <w:r>
        <w:rPr>
          <w:b/>
          <w:sz w:val="24"/>
        </w:rPr>
        <w:t>Features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system</w:t>
      </w:r>
    </w:p>
    <w:p>
      <w:pPr>
        <w:pStyle w:val="9"/>
        <w:numPr>
          <w:ilvl w:val="2"/>
          <w:numId w:val="3"/>
        </w:numPr>
        <w:tabs>
          <w:tab w:val="left" w:pos="979"/>
          <w:tab w:val="left" w:pos="980"/>
        </w:tabs>
        <w:spacing w:before="137" w:after="0" w:line="240" w:lineRule="auto"/>
        <w:ind w:left="980" w:right="0" w:hanging="360"/>
        <w:jc w:val="left"/>
        <w:rPr>
          <w:sz w:val="24"/>
        </w:rPr>
      </w:pPr>
      <w:r>
        <w:rPr>
          <w:sz w:val="24"/>
        </w:rPr>
        <w:t>Electronic</w:t>
      </w:r>
      <w:r>
        <w:rPr>
          <w:spacing w:val="9"/>
          <w:sz w:val="24"/>
        </w:rPr>
        <w:t xml:space="preserve"> </w:t>
      </w:r>
      <w:r>
        <w:rPr>
          <w:sz w:val="24"/>
        </w:rPr>
        <w:t>data</w:t>
      </w:r>
      <w:r>
        <w:rPr>
          <w:spacing w:val="9"/>
          <w:sz w:val="24"/>
        </w:rPr>
        <w:t xml:space="preserve"> </w:t>
      </w:r>
      <w:r>
        <w:rPr>
          <w:sz w:val="24"/>
        </w:rPr>
        <w:t>storage</w:t>
      </w:r>
    </w:p>
    <w:p>
      <w:pPr>
        <w:pStyle w:val="9"/>
        <w:numPr>
          <w:ilvl w:val="2"/>
          <w:numId w:val="3"/>
        </w:numPr>
        <w:tabs>
          <w:tab w:val="left" w:pos="979"/>
          <w:tab w:val="left" w:pos="980"/>
        </w:tabs>
        <w:spacing w:before="139" w:after="0" w:line="240" w:lineRule="auto"/>
        <w:ind w:left="980" w:right="0" w:hanging="360"/>
        <w:jc w:val="left"/>
        <w:rPr>
          <w:sz w:val="24"/>
        </w:rPr>
      </w:pPr>
      <w:r>
        <w:rPr>
          <w:sz w:val="24"/>
        </w:rPr>
        <w:t>More</w:t>
      </w:r>
      <w:r>
        <w:rPr>
          <w:spacing w:val="8"/>
          <w:sz w:val="24"/>
        </w:rPr>
        <w:t xml:space="preserve"> </w:t>
      </w:r>
      <w:r>
        <w:rPr>
          <w:sz w:val="24"/>
        </w:rPr>
        <w:t>organized</w:t>
      </w:r>
      <w:r>
        <w:rPr>
          <w:spacing w:val="12"/>
          <w:sz w:val="24"/>
        </w:rPr>
        <w:t xml:space="preserve"> </w:t>
      </w:r>
      <w:r>
        <w:rPr>
          <w:sz w:val="24"/>
        </w:rPr>
        <w:t>files</w:t>
      </w:r>
    </w:p>
    <w:p>
      <w:pPr>
        <w:pStyle w:val="9"/>
        <w:numPr>
          <w:ilvl w:val="2"/>
          <w:numId w:val="3"/>
        </w:numPr>
        <w:tabs>
          <w:tab w:val="left" w:pos="979"/>
          <w:tab w:val="left" w:pos="980"/>
        </w:tabs>
        <w:spacing w:before="137" w:after="0" w:line="240" w:lineRule="auto"/>
        <w:ind w:left="980" w:right="0" w:hanging="360"/>
        <w:jc w:val="left"/>
        <w:rPr>
          <w:sz w:val="24"/>
        </w:rPr>
      </w:pPr>
      <w:r>
        <w:rPr>
          <w:sz w:val="24"/>
        </w:rPr>
        <w:t>Easier</w:t>
      </w:r>
      <w:r>
        <w:rPr>
          <w:spacing w:val="9"/>
          <w:sz w:val="24"/>
        </w:rPr>
        <w:t xml:space="preserve"> </w:t>
      </w:r>
      <w:r>
        <w:rPr>
          <w:sz w:val="24"/>
        </w:rPr>
        <w:t>data</w:t>
      </w:r>
      <w:r>
        <w:rPr>
          <w:spacing w:val="11"/>
          <w:sz w:val="24"/>
        </w:rPr>
        <w:t xml:space="preserve"> </w:t>
      </w:r>
      <w:r>
        <w:rPr>
          <w:sz w:val="24"/>
        </w:rPr>
        <w:t>retrieval</w:t>
      </w:r>
    </w:p>
    <w:p>
      <w:pPr>
        <w:pStyle w:val="9"/>
        <w:numPr>
          <w:ilvl w:val="2"/>
          <w:numId w:val="3"/>
        </w:numPr>
        <w:tabs>
          <w:tab w:val="left" w:pos="979"/>
          <w:tab w:val="left" w:pos="980"/>
        </w:tabs>
        <w:spacing w:before="137" w:after="0" w:line="240" w:lineRule="auto"/>
        <w:ind w:left="980" w:right="0" w:hanging="360"/>
        <w:jc w:val="left"/>
        <w:rPr>
          <w:sz w:val="24"/>
        </w:rPr>
      </w:pPr>
      <w:r>
        <w:rPr>
          <w:sz w:val="24"/>
        </w:rPr>
        <w:t>Historical</w:t>
      </w:r>
      <w:r>
        <w:rPr>
          <w:spacing w:val="16"/>
          <w:sz w:val="24"/>
        </w:rPr>
        <w:t xml:space="preserve"> </w:t>
      </w:r>
      <w:r>
        <w:rPr>
          <w:sz w:val="24"/>
        </w:rPr>
        <w:t>preservation</w:t>
      </w:r>
    </w:p>
    <w:p>
      <w:pPr>
        <w:pStyle w:val="9"/>
        <w:numPr>
          <w:ilvl w:val="2"/>
          <w:numId w:val="3"/>
        </w:numPr>
        <w:tabs>
          <w:tab w:val="left" w:pos="979"/>
          <w:tab w:val="left" w:pos="980"/>
        </w:tabs>
        <w:spacing w:before="139" w:after="0" w:line="240" w:lineRule="auto"/>
        <w:ind w:left="980" w:right="0" w:hanging="360"/>
        <w:jc w:val="left"/>
        <w:rPr>
          <w:sz w:val="24"/>
        </w:rPr>
      </w:pPr>
      <w:r>
        <w:rPr>
          <w:sz w:val="24"/>
        </w:rPr>
        <w:t>Can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8"/>
          <w:sz w:val="24"/>
        </w:rPr>
        <w:t xml:space="preserve"> </w:t>
      </w:r>
      <w:r>
        <w:rPr>
          <w:sz w:val="24"/>
        </w:rPr>
        <w:t>easier</w:t>
      </w:r>
      <w:r>
        <w:rPr>
          <w:spacing w:val="8"/>
          <w:sz w:val="24"/>
        </w:rPr>
        <w:t xml:space="preserve"> </w:t>
      </w:r>
      <w:r>
        <w:rPr>
          <w:sz w:val="24"/>
        </w:rPr>
        <w:t>form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writing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80" w:right="760" w:bottom="280" w:left="1180" w:header="720" w:footer="720" w:gutter="0"/>
          <w:cols w:space="720" w:num="1"/>
        </w:sectPr>
      </w:pPr>
    </w:p>
    <w:p>
      <w:pPr>
        <w:pStyle w:val="9"/>
        <w:numPr>
          <w:ilvl w:val="2"/>
          <w:numId w:val="3"/>
        </w:numPr>
        <w:tabs>
          <w:tab w:val="left" w:pos="979"/>
          <w:tab w:val="left" w:pos="980"/>
        </w:tabs>
        <w:spacing w:before="60" w:after="0" w:line="240" w:lineRule="auto"/>
        <w:ind w:left="980" w:right="0" w:hanging="360"/>
        <w:jc w:val="left"/>
        <w:rPr>
          <w:sz w:val="24"/>
        </w:rPr>
      </w:pPr>
      <w:r>
        <w:rPr>
          <w:sz w:val="24"/>
        </w:rPr>
        <w:t>Verification</w:t>
      </w:r>
      <w:r>
        <w:rPr>
          <w:spacing w:val="14"/>
          <w:sz w:val="24"/>
        </w:rPr>
        <w:t xml:space="preserve"> </w:t>
      </w:r>
      <w:r>
        <w:rPr>
          <w:sz w:val="24"/>
        </w:rPr>
        <w:t>methods.</w:t>
      </w:r>
    </w:p>
    <w:p>
      <w:pPr>
        <w:pStyle w:val="3"/>
        <w:numPr>
          <w:ilvl w:val="1"/>
          <w:numId w:val="3"/>
        </w:numPr>
        <w:tabs>
          <w:tab w:val="left" w:pos="628"/>
        </w:tabs>
        <w:spacing w:before="137" w:after="0" w:line="240" w:lineRule="auto"/>
        <w:ind w:left="627" w:right="0" w:hanging="368"/>
        <w:jc w:val="left"/>
      </w:pPr>
      <w:r>
        <w:t>Challenges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System</w:t>
      </w:r>
    </w:p>
    <w:p>
      <w:pPr>
        <w:pStyle w:val="9"/>
        <w:numPr>
          <w:ilvl w:val="2"/>
          <w:numId w:val="3"/>
        </w:numPr>
        <w:tabs>
          <w:tab w:val="left" w:pos="979"/>
          <w:tab w:val="left" w:pos="980"/>
        </w:tabs>
        <w:spacing w:before="136" w:after="0" w:line="240" w:lineRule="auto"/>
        <w:ind w:left="980" w:right="0" w:hanging="296"/>
        <w:jc w:val="left"/>
        <w:rPr>
          <w:sz w:val="24"/>
        </w:rPr>
      </w:pPr>
      <w:r>
        <w:rPr>
          <w:sz w:val="24"/>
        </w:rPr>
        <w:t>Recognition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not</w:t>
      </w:r>
      <w:r>
        <w:rPr>
          <w:spacing w:val="11"/>
          <w:sz w:val="24"/>
        </w:rPr>
        <w:t xml:space="preserve"> </w:t>
      </w:r>
      <w:r>
        <w:rPr>
          <w:sz w:val="24"/>
        </w:rPr>
        <w:t>100%</w:t>
      </w:r>
      <w:r>
        <w:rPr>
          <w:spacing w:val="9"/>
          <w:sz w:val="24"/>
        </w:rPr>
        <w:t xml:space="preserve"> </w:t>
      </w:r>
      <w:r>
        <w:rPr>
          <w:sz w:val="24"/>
        </w:rPr>
        <w:t>accurate.</w:t>
      </w:r>
    </w:p>
    <w:p>
      <w:pPr>
        <w:pStyle w:val="9"/>
        <w:numPr>
          <w:ilvl w:val="2"/>
          <w:numId w:val="3"/>
        </w:numPr>
        <w:tabs>
          <w:tab w:val="left" w:pos="979"/>
          <w:tab w:val="left" w:pos="980"/>
        </w:tabs>
        <w:spacing w:before="140" w:after="0" w:line="240" w:lineRule="auto"/>
        <w:ind w:left="980" w:right="0" w:hanging="296"/>
        <w:jc w:val="left"/>
        <w:rPr>
          <w:sz w:val="24"/>
        </w:rPr>
      </w:pPr>
      <w:r>
        <w:rPr>
          <w:sz w:val="24"/>
        </w:rPr>
        <w:t>Converted</w:t>
      </w:r>
      <w:r>
        <w:rPr>
          <w:spacing w:val="8"/>
          <w:sz w:val="24"/>
        </w:rPr>
        <w:t xml:space="preserve"> </w:t>
      </w:r>
      <w:r>
        <w:rPr>
          <w:sz w:val="24"/>
        </w:rPr>
        <w:t>documents</w:t>
      </w:r>
      <w:r>
        <w:rPr>
          <w:spacing w:val="10"/>
          <w:sz w:val="24"/>
        </w:rPr>
        <w:t xml:space="preserve"> </w:t>
      </w:r>
      <w:r>
        <w:rPr>
          <w:sz w:val="24"/>
        </w:rPr>
        <w:t>will</w:t>
      </w:r>
      <w:r>
        <w:rPr>
          <w:spacing w:val="10"/>
          <w:sz w:val="24"/>
        </w:rPr>
        <w:t xml:space="preserve"> </w:t>
      </w:r>
      <w:r>
        <w:rPr>
          <w:sz w:val="24"/>
        </w:rPr>
        <w:t>need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be</w:t>
      </w:r>
      <w:r>
        <w:rPr>
          <w:spacing w:val="11"/>
          <w:sz w:val="24"/>
        </w:rPr>
        <w:t xml:space="preserve"> </w:t>
      </w:r>
      <w:r>
        <w:rPr>
          <w:sz w:val="24"/>
        </w:rPr>
        <w:t>checked.</w:t>
      </w:r>
    </w:p>
    <w:p>
      <w:pPr>
        <w:pStyle w:val="9"/>
        <w:numPr>
          <w:ilvl w:val="2"/>
          <w:numId w:val="3"/>
        </w:numPr>
        <w:tabs>
          <w:tab w:val="left" w:pos="979"/>
          <w:tab w:val="left" w:pos="980"/>
        </w:tabs>
        <w:spacing w:before="137" w:after="0" w:line="240" w:lineRule="auto"/>
        <w:ind w:left="980" w:right="0" w:hanging="296"/>
        <w:jc w:val="left"/>
        <w:rPr>
          <w:sz w:val="24"/>
        </w:rPr>
      </w:pPr>
      <w:r>
        <w:rPr>
          <w:sz w:val="24"/>
        </w:rPr>
        <w:t>Dirty</w:t>
      </w:r>
      <w:r>
        <w:rPr>
          <w:spacing w:val="8"/>
          <w:sz w:val="24"/>
        </w:rPr>
        <w:t xml:space="preserve"> </w:t>
      </w:r>
      <w:r>
        <w:rPr>
          <w:sz w:val="24"/>
        </w:rPr>
        <w:t>or</w:t>
      </w:r>
      <w:r>
        <w:rPr>
          <w:spacing w:val="11"/>
          <w:sz w:val="24"/>
        </w:rPr>
        <w:t xml:space="preserve"> </w:t>
      </w:r>
      <w:r>
        <w:rPr>
          <w:sz w:val="24"/>
        </w:rPr>
        <w:t>damaged</w:t>
      </w:r>
      <w:r>
        <w:rPr>
          <w:spacing w:val="12"/>
          <w:sz w:val="24"/>
        </w:rPr>
        <w:t xml:space="preserve"> </w:t>
      </w:r>
      <w:r>
        <w:rPr>
          <w:sz w:val="24"/>
        </w:rPr>
        <w:t>documents</w:t>
      </w:r>
      <w:r>
        <w:rPr>
          <w:spacing w:val="10"/>
          <w:sz w:val="24"/>
        </w:rPr>
        <w:t xml:space="preserve"> </w:t>
      </w:r>
      <w:r>
        <w:rPr>
          <w:sz w:val="24"/>
        </w:rPr>
        <w:t>are</w:t>
      </w:r>
      <w:r>
        <w:rPr>
          <w:spacing w:val="7"/>
          <w:sz w:val="24"/>
        </w:rPr>
        <w:t xml:space="preserve"> </w:t>
      </w:r>
      <w:r>
        <w:rPr>
          <w:sz w:val="24"/>
        </w:rPr>
        <w:t>difficult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read.</w:t>
      </w:r>
    </w:p>
    <w:p>
      <w:pPr>
        <w:pStyle w:val="6"/>
        <w:rPr>
          <w:sz w:val="26"/>
        </w:rPr>
      </w:pPr>
    </w:p>
    <w:p>
      <w:pPr>
        <w:pStyle w:val="6"/>
        <w:rPr>
          <w:sz w:val="22"/>
        </w:rPr>
      </w:pPr>
    </w:p>
    <w:p>
      <w:pPr>
        <w:pStyle w:val="2"/>
        <w:numPr>
          <w:ilvl w:val="0"/>
          <w:numId w:val="4"/>
        </w:numPr>
        <w:tabs>
          <w:tab w:val="left" w:pos="544"/>
        </w:tabs>
        <w:spacing w:before="1" w:after="0" w:line="240" w:lineRule="auto"/>
        <w:ind w:left="543" w:right="0" w:hanging="426"/>
        <w:jc w:val="both"/>
      </w:pPr>
      <w:r>
        <w:t>Conclusion</w:t>
      </w:r>
    </w:p>
    <w:p>
      <w:pPr>
        <w:pStyle w:val="6"/>
        <w:spacing w:before="161" w:line="360" w:lineRule="auto"/>
        <w:ind w:left="260" w:right="680" w:firstLine="991"/>
        <w:jc w:val="both"/>
      </w:pPr>
      <w:r>
        <w:t>An implementation of Handwritten Digit Recognition using Deep Learning has been</w:t>
      </w:r>
      <w:r>
        <w:rPr>
          <w:spacing w:val="1"/>
        </w:rPr>
        <w:t xml:space="preserve"> </w:t>
      </w:r>
      <w:r>
        <w:t>implemented in this paper.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most widely used</w:t>
      </w:r>
      <w:r>
        <w:rPr>
          <w:spacing w:val="1"/>
        </w:rPr>
        <w:t xml:space="preserve"> </w:t>
      </w:r>
      <w:r>
        <w:t>Machine Learning</w:t>
      </w:r>
      <w:r>
        <w:rPr>
          <w:spacing w:val="1"/>
        </w:rPr>
        <w:t xml:space="preserve"> </w:t>
      </w:r>
      <w:r>
        <w:t>algorithms</w:t>
      </w:r>
      <w:r>
        <w:rPr>
          <w:spacing w:val="15"/>
        </w:rPr>
        <w:t xml:space="preserve"> </w:t>
      </w:r>
      <w:r>
        <w:t>i.e.,</w:t>
      </w:r>
      <w:r>
        <w:rPr>
          <w:spacing w:val="21"/>
        </w:rPr>
        <w:t xml:space="preserve"> </w:t>
      </w:r>
      <w:r>
        <w:t>CNN</w:t>
      </w:r>
      <w:r>
        <w:rPr>
          <w:spacing w:val="17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TensorFlow</w:t>
      </w:r>
      <w:r>
        <w:rPr>
          <w:spacing w:val="20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t>been</w:t>
      </w:r>
      <w:r>
        <w:rPr>
          <w:spacing w:val="18"/>
        </w:rPr>
        <w:t xml:space="preserve"> </w:t>
      </w:r>
      <w:r>
        <w:t>trained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tested</w:t>
      </w:r>
      <w:r>
        <w:rPr>
          <w:spacing w:val="19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same</w:t>
      </w:r>
      <w:r>
        <w:rPr>
          <w:spacing w:val="17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draw</w:t>
      </w:r>
      <w:r>
        <w:rPr>
          <w:spacing w:val="-5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why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Handwritten Digit Recognition. In this study, Deep Learning techniques seems to have better</w:t>
      </w:r>
      <w:r>
        <w:rPr>
          <w:spacing w:val="1"/>
        </w:rPr>
        <w:t xml:space="preserve"> </w:t>
      </w:r>
      <w:r>
        <w:t>accuracy.</w:t>
      </w:r>
      <w:r>
        <w:rPr>
          <w:spacing w:val="33"/>
        </w:rPr>
        <w:t xml:space="preserve"> </w:t>
      </w:r>
      <w:r>
        <w:t>Using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Convolutional</w:t>
      </w:r>
      <w:r>
        <w:rPr>
          <w:spacing w:val="32"/>
        </w:rPr>
        <w:t xml:space="preserve"> </w:t>
      </w:r>
      <w:r>
        <w:t>Neural</w:t>
      </w:r>
      <w:r>
        <w:rPr>
          <w:spacing w:val="32"/>
        </w:rPr>
        <w:t xml:space="preserve"> </w:t>
      </w:r>
      <w:r>
        <w:t>Network</w:t>
      </w:r>
      <w:r>
        <w:rPr>
          <w:spacing w:val="31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Keras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Theano</w:t>
      </w:r>
      <w:r>
        <w:rPr>
          <w:spacing w:val="32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backend,</w:t>
      </w:r>
      <w:r>
        <w:rPr>
          <w:spacing w:val="31"/>
        </w:rPr>
        <w:t xml:space="preserve"> </w:t>
      </w:r>
      <w:r>
        <w:t>I</w:t>
      </w:r>
      <w:r>
        <w:rPr>
          <w:spacing w:val="30"/>
        </w:rPr>
        <w:t xml:space="preserve"> </w:t>
      </w:r>
      <w:r>
        <w:t>am</w:t>
      </w:r>
      <w:r>
        <w:rPr>
          <w:spacing w:val="-58"/>
        </w:rPr>
        <w:t xml:space="preserve"> </w:t>
      </w:r>
      <w:r>
        <w:t>able to</w:t>
      </w:r>
      <w:r>
        <w:rPr>
          <w:spacing w:val="1"/>
        </w:rPr>
        <w:t xml:space="preserve"> </w:t>
      </w:r>
      <w:r>
        <w:t>get an accuracy</w:t>
      </w:r>
      <w:r>
        <w:rPr>
          <w:spacing w:val="1"/>
        </w:rPr>
        <w:t xml:space="preserve"> </w:t>
      </w:r>
      <w:r>
        <w:t>of 95.72%. Every</w:t>
      </w:r>
      <w:r>
        <w:rPr>
          <w:spacing w:val="1"/>
        </w:rPr>
        <w:t xml:space="preserve"> </w:t>
      </w:r>
      <w:r>
        <w:t>tool has its own complexity and accuracy.</w:t>
      </w:r>
      <w:r>
        <w:rPr>
          <w:spacing w:val="60"/>
        </w:rPr>
        <w:t xml:space="preserve"> </w:t>
      </w:r>
      <w:r>
        <w:t>Although,</w:t>
      </w:r>
      <w:r>
        <w:rPr>
          <w:spacing w:val="-57"/>
        </w:rPr>
        <w:t xml:space="preserve"> </w:t>
      </w:r>
      <w:r>
        <w:t>we see that the complexity of the code and the process is bit more as compared to normal</w:t>
      </w:r>
      <w:r>
        <w:rPr>
          <w:spacing w:val="1"/>
        </w:rPr>
        <w:t xml:space="preserve"> </w:t>
      </w:r>
      <w:r>
        <w:t>Machine Learning</w:t>
      </w:r>
      <w:r>
        <w:rPr>
          <w:spacing w:val="60"/>
        </w:rPr>
        <w:t xml:space="preserve"> </w:t>
      </w:r>
      <w:r>
        <w:t>algorithms but looking at the accuracy</w:t>
      </w:r>
      <w:r>
        <w:rPr>
          <w:spacing w:val="60"/>
        </w:rPr>
        <w:t xml:space="preserve"> </w:t>
      </w:r>
      <w:r>
        <w:t>achieved,</w:t>
      </w:r>
      <w:r>
        <w:rPr>
          <w:spacing w:val="60"/>
        </w:rPr>
        <w:t xml:space="preserve"> </w:t>
      </w:r>
      <w:r>
        <w:t>it can be said that it is</w:t>
      </w:r>
      <w:r>
        <w:rPr>
          <w:spacing w:val="1"/>
        </w:rPr>
        <w:t xml:space="preserve"> </w:t>
      </w:r>
      <w:r>
        <w:t>worth it. Also, the current implementation is done only using the CPU and the planned to use</w:t>
      </w:r>
      <w:r>
        <w:rPr>
          <w:spacing w:val="1"/>
        </w:rPr>
        <w:t xml:space="preserve"> </w:t>
      </w:r>
      <w:r>
        <w:t>more</w:t>
      </w:r>
      <w:r>
        <w:rPr>
          <w:spacing w:val="11"/>
        </w:rPr>
        <w:t xml:space="preserve"> </w:t>
      </w:r>
      <w:r>
        <w:t>computing</w:t>
      </w:r>
      <w:r>
        <w:rPr>
          <w:spacing w:val="12"/>
        </w:rPr>
        <w:t xml:space="preserve"> </w:t>
      </w:r>
      <w:r>
        <w:t>power</w:t>
      </w:r>
      <w:r>
        <w:rPr>
          <w:spacing w:val="13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IBM</w:t>
      </w:r>
      <w:r>
        <w:rPr>
          <w:spacing w:val="14"/>
        </w:rPr>
        <w:t xml:space="preserve"> </w:t>
      </w:r>
      <w:r>
        <w:t>cloud</w:t>
      </w:r>
      <w:r>
        <w:rPr>
          <w:spacing w:val="12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google</w:t>
      </w:r>
      <w:r>
        <w:rPr>
          <w:spacing w:val="11"/>
        </w:rPr>
        <w:t xml:space="preserve"> </w:t>
      </w:r>
      <w:r>
        <w:t>colab.</w:t>
      </w:r>
      <w:r>
        <w:rPr>
          <w:spacing w:val="14"/>
        </w:rPr>
        <w:t xml:space="preserve"> </w:t>
      </w:r>
      <w:r>
        <w:t>Thus,</w:t>
      </w:r>
      <w:r>
        <w:rPr>
          <w:spacing w:val="12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consolidated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classifying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handwritten</w:t>
      </w:r>
      <w:r>
        <w:rPr>
          <w:spacing w:val="1"/>
        </w:rPr>
        <w:t xml:space="preserve"> </w:t>
      </w:r>
      <w:r>
        <w:t>digit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digit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consequently testing its accuracy. In future we are planning to further explore the topic to</w:t>
      </w:r>
      <w:r>
        <w:rPr>
          <w:spacing w:val="1"/>
        </w:rPr>
        <w:t xml:space="preserve"> </w:t>
      </w:r>
      <w:r>
        <w:t>recognize</w:t>
      </w:r>
      <w:r>
        <w:rPr>
          <w:spacing w:val="6"/>
        </w:rPr>
        <w:t xml:space="preserve"> </w:t>
      </w:r>
      <w:r>
        <w:t>people’s</w:t>
      </w:r>
      <w:r>
        <w:rPr>
          <w:spacing w:val="5"/>
        </w:rPr>
        <w:t xml:space="preserve"> </w:t>
      </w:r>
      <w:r>
        <w:t>handwriting</w:t>
      </w:r>
      <w:r>
        <w:rPr>
          <w:spacing w:val="4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real-time.</w:t>
      </w:r>
      <w:r>
        <w:rPr>
          <w:spacing w:val="7"/>
        </w:rPr>
        <w:t xml:space="preserve"> </w:t>
      </w:r>
      <w:r>
        <w:t>[2]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2"/>
        <w:spacing w:before="218"/>
      </w:pPr>
      <w:r>
        <w:t>Reference</w:t>
      </w:r>
    </w:p>
    <w:p>
      <w:pPr>
        <w:pStyle w:val="6"/>
        <w:rPr>
          <w:b/>
          <w:sz w:val="30"/>
        </w:rPr>
      </w:pPr>
    </w:p>
    <w:p>
      <w:pPr>
        <w:pStyle w:val="9"/>
        <w:numPr>
          <w:ilvl w:val="0"/>
          <w:numId w:val="5"/>
        </w:numPr>
        <w:tabs>
          <w:tab w:val="left" w:pos="618"/>
        </w:tabs>
        <w:spacing w:before="229" w:after="0" w:line="360" w:lineRule="auto"/>
        <w:ind w:left="260" w:right="675" w:firstLine="0"/>
        <w:jc w:val="left"/>
        <w:rPr>
          <w:sz w:val="22"/>
        </w:rPr>
      </w:pPr>
      <w:r>
        <w:rPr>
          <w:sz w:val="22"/>
        </w:rPr>
        <w:t>Mr.Malothu</w:t>
      </w:r>
      <w:r>
        <w:rPr>
          <w:spacing w:val="41"/>
          <w:sz w:val="22"/>
        </w:rPr>
        <w:t xml:space="preserve"> </w:t>
      </w:r>
      <w:r>
        <w:rPr>
          <w:sz w:val="22"/>
        </w:rPr>
        <w:t>Nagu,</w:t>
      </w:r>
      <w:r>
        <w:rPr>
          <w:spacing w:val="46"/>
          <w:sz w:val="22"/>
        </w:rPr>
        <w:t xml:space="preserve"> </w:t>
      </w:r>
      <w:r>
        <w:rPr>
          <w:sz w:val="22"/>
        </w:rPr>
        <w:t>Mr.N.Vijaya</w:t>
      </w:r>
      <w:r>
        <w:rPr>
          <w:spacing w:val="43"/>
          <w:sz w:val="22"/>
        </w:rPr>
        <w:t xml:space="preserve"> </w:t>
      </w:r>
      <w:r>
        <w:rPr>
          <w:sz w:val="22"/>
        </w:rPr>
        <w:t>Shankar,</w:t>
      </w:r>
      <w:r>
        <w:rPr>
          <w:spacing w:val="41"/>
          <w:sz w:val="22"/>
        </w:rPr>
        <w:t xml:space="preserve"> </w:t>
      </w:r>
      <w:r>
        <w:rPr>
          <w:sz w:val="22"/>
        </w:rPr>
        <w:t>Mrs.K.Annapurana,</w:t>
      </w:r>
      <w:r>
        <w:rPr>
          <w:spacing w:val="45"/>
          <w:sz w:val="22"/>
        </w:rPr>
        <w:t xml:space="preserve"> </w:t>
      </w:r>
      <w:r>
        <w:rPr>
          <w:sz w:val="22"/>
        </w:rPr>
        <w:t>"A</w:t>
      </w:r>
      <w:r>
        <w:rPr>
          <w:spacing w:val="40"/>
          <w:sz w:val="22"/>
        </w:rPr>
        <w:t xml:space="preserve"> </w:t>
      </w:r>
      <w:r>
        <w:rPr>
          <w:sz w:val="22"/>
        </w:rPr>
        <w:t>Novel</w:t>
      </w:r>
      <w:r>
        <w:rPr>
          <w:spacing w:val="43"/>
          <w:sz w:val="22"/>
        </w:rPr>
        <w:t xml:space="preserve"> </w:t>
      </w:r>
      <w:r>
        <w:rPr>
          <w:sz w:val="22"/>
        </w:rPr>
        <w:t>Method</w:t>
      </w:r>
      <w:r>
        <w:rPr>
          <w:spacing w:val="42"/>
          <w:sz w:val="22"/>
        </w:rPr>
        <w:t xml:space="preserve"> </w:t>
      </w:r>
      <w:r>
        <w:rPr>
          <w:sz w:val="22"/>
        </w:rPr>
        <w:t>for</w:t>
      </w:r>
      <w:r>
        <w:rPr>
          <w:spacing w:val="42"/>
          <w:sz w:val="22"/>
        </w:rPr>
        <w:t xml:space="preserve"> </w:t>
      </w:r>
      <w:r>
        <w:rPr>
          <w:sz w:val="22"/>
        </w:rPr>
        <w:t>Handwritten</w:t>
      </w:r>
      <w:r>
        <w:rPr>
          <w:spacing w:val="-52"/>
          <w:sz w:val="22"/>
        </w:rPr>
        <w:t xml:space="preserve"> </w:t>
      </w:r>
      <w:r>
        <w:rPr>
          <w:sz w:val="22"/>
        </w:rPr>
        <w:t>Digit</w:t>
      </w:r>
      <w:r>
        <w:rPr>
          <w:spacing w:val="-3"/>
          <w:sz w:val="22"/>
        </w:rPr>
        <w:t xml:space="preserve"> </w:t>
      </w:r>
      <w:r>
        <w:rPr>
          <w:sz w:val="22"/>
        </w:rPr>
        <w:t>Recognition</w:t>
      </w:r>
      <w:r>
        <w:rPr>
          <w:spacing w:val="-3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Neural</w:t>
      </w:r>
      <w:r>
        <w:rPr>
          <w:spacing w:val="-2"/>
          <w:sz w:val="22"/>
        </w:rPr>
        <w:t xml:space="preserve"> </w:t>
      </w:r>
      <w:r>
        <w:rPr>
          <w:sz w:val="22"/>
        </w:rPr>
        <w:t>Networks</w:t>
      </w:r>
      <w:r>
        <w:rPr>
          <w:spacing w:val="3"/>
          <w:sz w:val="22"/>
        </w:rPr>
        <w:t xml:space="preserve"> </w:t>
      </w:r>
      <w:r>
        <w:rPr>
          <w:sz w:val="22"/>
        </w:rPr>
        <w:t>",</w:t>
      </w:r>
      <w:r>
        <w:rPr>
          <w:spacing w:val="-3"/>
          <w:sz w:val="22"/>
        </w:rPr>
        <w:t xml:space="preserve"> </w:t>
      </w:r>
      <w:r>
        <w:rPr>
          <w:sz w:val="22"/>
        </w:rPr>
        <w:t>2011.</w:t>
      </w:r>
    </w:p>
    <w:p>
      <w:pPr>
        <w:spacing w:after="0" w:line="360" w:lineRule="auto"/>
        <w:jc w:val="left"/>
        <w:rPr>
          <w:sz w:val="22"/>
        </w:rPr>
        <w:sectPr>
          <w:pgSz w:w="12240" w:h="15840"/>
          <w:pgMar w:top="1380" w:right="760" w:bottom="280" w:left="1180" w:header="720" w:footer="720" w:gutter="0"/>
          <w:cols w:space="720" w:num="1"/>
        </w:sectPr>
      </w:pPr>
    </w:p>
    <w:p>
      <w:pPr>
        <w:pStyle w:val="6"/>
        <w:spacing w:before="8"/>
        <w:rPr>
          <w:sz w:val="19"/>
        </w:rPr>
      </w:pPr>
    </w:p>
    <w:p>
      <w:pPr>
        <w:pStyle w:val="9"/>
        <w:numPr>
          <w:ilvl w:val="0"/>
          <w:numId w:val="5"/>
        </w:numPr>
        <w:tabs>
          <w:tab w:val="left" w:pos="584"/>
        </w:tabs>
        <w:spacing w:before="92" w:after="0" w:line="360" w:lineRule="auto"/>
        <w:ind w:left="260" w:right="675" w:firstLine="0"/>
        <w:jc w:val="left"/>
        <w:rPr>
          <w:sz w:val="22"/>
        </w:rPr>
      </w:pPr>
      <w:r>
        <w:rPr>
          <w:sz w:val="22"/>
        </w:rPr>
        <w:t>Mrs.M.Rohini,</w:t>
      </w:r>
      <w:r>
        <w:rPr>
          <w:spacing w:val="9"/>
          <w:sz w:val="22"/>
        </w:rPr>
        <w:t xml:space="preserve"> </w:t>
      </w:r>
      <w:r>
        <w:rPr>
          <w:sz w:val="22"/>
        </w:rPr>
        <w:t>Dr.D.Surendran,</w:t>
      </w:r>
      <w:r>
        <w:rPr>
          <w:spacing w:val="7"/>
          <w:sz w:val="22"/>
        </w:rPr>
        <w:t xml:space="preserve"> </w:t>
      </w:r>
      <w:r>
        <w:rPr>
          <w:sz w:val="22"/>
        </w:rPr>
        <w:t>"A</w:t>
      </w:r>
      <w:r>
        <w:rPr>
          <w:spacing w:val="9"/>
          <w:sz w:val="22"/>
        </w:rPr>
        <w:t xml:space="preserve"> </w:t>
      </w:r>
      <w:r>
        <w:rPr>
          <w:sz w:val="22"/>
        </w:rPr>
        <w:t>Novel</w:t>
      </w:r>
      <w:r>
        <w:rPr>
          <w:spacing w:val="12"/>
          <w:sz w:val="22"/>
        </w:rPr>
        <w:t xml:space="preserve"> </w:t>
      </w:r>
      <w:r>
        <w:rPr>
          <w:sz w:val="22"/>
        </w:rPr>
        <w:t>Method</w:t>
      </w:r>
      <w:r>
        <w:rPr>
          <w:spacing w:val="10"/>
          <w:sz w:val="22"/>
        </w:rPr>
        <w:t xml:space="preserve"> </w:t>
      </w:r>
      <w:r>
        <w:rPr>
          <w:sz w:val="22"/>
        </w:rPr>
        <w:t>For</w:t>
      </w:r>
      <w:r>
        <w:rPr>
          <w:spacing w:val="8"/>
          <w:sz w:val="22"/>
        </w:rPr>
        <w:t xml:space="preserve"> </w:t>
      </w:r>
      <w:r>
        <w:rPr>
          <w:sz w:val="22"/>
        </w:rPr>
        <w:t>Hand</w:t>
      </w:r>
      <w:r>
        <w:rPr>
          <w:spacing w:val="9"/>
          <w:sz w:val="22"/>
        </w:rPr>
        <w:t xml:space="preserve"> </w:t>
      </w:r>
      <w:r>
        <w:rPr>
          <w:sz w:val="22"/>
        </w:rPr>
        <w:t>Writting</w:t>
      </w:r>
      <w:r>
        <w:rPr>
          <w:spacing w:val="10"/>
          <w:sz w:val="22"/>
        </w:rPr>
        <w:t xml:space="preserve"> </w:t>
      </w:r>
      <w:r>
        <w:rPr>
          <w:sz w:val="22"/>
        </w:rPr>
        <w:t>Digit</w:t>
      </w:r>
      <w:r>
        <w:rPr>
          <w:spacing w:val="10"/>
          <w:sz w:val="22"/>
        </w:rPr>
        <w:t xml:space="preserve"> </w:t>
      </w:r>
      <w:r>
        <w:rPr>
          <w:sz w:val="22"/>
        </w:rPr>
        <w:t>Recognition</w:t>
      </w:r>
      <w:r>
        <w:rPr>
          <w:spacing w:val="7"/>
          <w:sz w:val="22"/>
        </w:rPr>
        <w:t xml:space="preserve"> </w:t>
      </w:r>
      <w:r>
        <w:rPr>
          <w:sz w:val="22"/>
        </w:rPr>
        <w:t>Using</w:t>
      </w:r>
      <w:r>
        <w:rPr>
          <w:spacing w:val="10"/>
          <w:sz w:val="22"/>
        </w:rPr>
        <w:t xml:space="preserve"> </w:t>
      </w:r>
      <w:r>
        <w:rPr>
          <w:sz w:val="22"/>
        </w:rPr>
        <w:t>Deep</w:t>
      </w:r>
      <w:r>
        <w:rPr>
          <w:spacing w:val="-52"/>
          <w:sz w:val="22"/>
        </w:rPr>
        <w:t xml:space="preserve"> </w:t>
      </w:r>
      <w:r>
        <w:rPr>
          <w:sz w:val="22"/>
        </w:rPr>
        <w:t>Learning",2019.</w:t>
      </w:r>
    </w:p>
    <w:p>
      <w:pPr>
        <w:pStyle w:val="6"/>
        <w:spacing w:before="11"/>
        <w:rPr>
          <w:sz w:val="32"/>
        </w:rPr>
      </w:pPr>
    </w:p>
    <w:p>
      <w:pPr>
        <w:pStyle w:val="9"/>
        <w:numPr>
          <w:ilvl w:val="0"/>
          <w:numId w:val="5"/>
        </w:numPr>
        <w:tabs>
          <w:tab w:val="left" w:pos="637"/>
        </w:tabs>
        <w:spacing w:before="0" w:after="0" w:line="360" w:lineRule="auto"/>
        <w:ind w:left="260" w:right="677" w:firstLine="0"/>
        <w:jc w:val="left"/>
        <w:rPr>
          <w:sz w:val="22"/>
        </w:rPr>
      </w:pPr>
      <w:r>
        <w:rPr>
          <w:sz w:val="22"/>
        </w:rPr>
        <w:t>Mr.Shubham</w:t>
      </w:r>
      <w:r>
        <w:rPr>
          <w:spacing w:val="7"/>
          <w:sz w:val="22"/>
        </w:rPr>
        <w:t xml:space="preserve"> </w:t>
      </w:r>
      <w:r>
        <w:rPr>
          <w:sz w:val="22"/>
        </w:rPr>
        <w:t>Mendapara,</w:t>
      </w:r>
      <w:r>
        <w:rPr>
          <w:spacing w:val="7"/>
          <w:sz w:val="22"/>
        </w:rPr>
        <w:t xml:space="preserve"> </w:t>
      </w:r>
      <w:r>
        <w:rPr>
          <w:sz w:val="22"/>
        </w:rPr>
        <w:t>Mr.krish</w:t>
      </w:r>
      <w:r>
        <w:rPr>
          <w:spacing w:val="6"/>
          <w:sz w:val="22"/>
        </w:rPr>
        <w:t xml:space="preserve"> </w:t>
      </w:r>
      <w:r>
        <w:rPr>
          <w:sz w:val="22"/>
        </w:rPr>
        <w:t>Pabani,</w:t>
      </w:r>
      <w:r>
        <w:rPr>
          <w:spacing w:val="7"/>
          <w:sz w:val="22"/>
        </w:rPr>
        <w:t xml:space="preserve"> </w:t>
      </w:r>
      <w:r>
        <w:rPr>
          <w:sz w:val="22"/>
        </w:rPr>
        <w:t>Mrs.Yash</w:t>
      </w:r>
      <w:r>
        <w:rPr>
          <w:spacing w:val="6"/>
          <w:sz w:val="22"/>
        </w:rPr>
        <w:t xml:space="preserve"> </w:t>
      </w:r>
      <w:r>
        <w:rPr>
          <w:sz w:val="22"/>
        </w:rPr>
        <w:t>Paneliya,</w:t>
      </w:r>
      <w:r>
        <w:rPr>
          <w:spacing w:val="6"/>
          <w:sz w:val="22"/>
        </w:rPr>
        <w:t xml:space="preserve"> </w:t>
      </w:r>
      <w:r>
        <w:rPr>
          <w:sz w:val="22"/>
        </w:rPr>
        <w:t>"Handwritten</w:t>
      </w:r>
      <w:r>
        <w:rPr>
          <w:spacing w:val="7"/>
          <w:sz w:val="22"/>
        </w:rPr>
        <w:t xml:space="preserve"> </w:t>
      </w:r>
      <w:r>
        <w:rPr>
          <w:sz w:val="22"/>
        </w:rPr>
        <w:t>Digit</w:t>
      </w:r>
      <w:r>
        <w:rPr>
          <w:spacing w:val="10"/>
          <w:sz w:val="22"/>
        </w:rPr>
        <w:t xml:space="preserve"> </w:t>
      </w:r>
      <w:r>
        <w:rPr>
          <w:sz w:val="22"/>
        </w:rPr>
        <w:t>Recognition</w:t>
      </w:r>
      <w:r>
        <w:rPr>
          <w:spacing w:val="-52"/>
          <w:sz w:val="22"/>
        </w:rPr>
        <w:t xml:space="preserve"> </w:t>
      </w:r>
      <w:r>
        <w:rPr>
          <w:sz w:val="22"/>
        </w:rPr>
        <w:t>System",</w:t>
      </w:r>
      <w:r>
        <w:rPr>
          <w:spacing w:val="-1"/>
          <w:sz w:val="22"/>
        </w:rPr>
        <w:t xml:space="preserve"> </w:t>
      </w:r>
      <w:r>
        <w:rPr>
          <w:sz w:val="22"/>
        </w:rPr>
        <w:t>September-october</w:t>
      </w:r>
      <w:r>
        <w:rPr>
          <w:spacing w:val="-2"/>
          <w:sz w:val="22"/>
        </w:rPr>
        <w:t xml:space="preserve"> </w:t>
      </w:r>
      <w:r>
        <w:rPr>
          <w:sz w:val="22"/>
        </w:rPr>
        <w:t>2021.</w:t>
      </w:r>
    </w:p>
    <w:p>
      <w:pPr>
        <w:pStyle w:val="6"/>
        <w:spacing w:before="1"/>
        <w:rPr>
          <w:sz w:val="33"/>
        </w:rPr>
      </w:pPr>
    </w:p>
    <w:p>
      <w:pPr>
        <w:pStyle w:val="9"/>
        <w:numPr>
          <w:ilvl w:val="0"/>
          <w:numId w:val="5"/>
        </w:numPr>
        <w:tabs>
          <w:tab w:val="left" w:pos="577"/>
        </w:tabs>
        <w:spacing w:before="0" w:after="0" w:line="360" w:lineRule="auto"/>
        <w:ind w:left="260" w:right="677" w:firstLine="0"/>
        <w:jc w:val="left"/>
        <w:rPr>
          <w:sz w:val="22"/>
        </w:rPr>
      </w:pPr>
      <w:r>
        <w:rPr>
          <w:sz w:val="22"/>
        </w:rPr>
        <w:t>Mrs.Salma</w:t>
      </w:r>
      <w:r>
        <w:rPr>
          <w:spacing w:val="2"/>
          <w:sz w:val="22"/>
        </w:rPr>
        <w:t xml:space="preserve"> </w:t>
      </w:r>
      <w:r>
        <w:rPr>
          <w:sz w:val="22"/>
        </w:rPr>
        <w:t>shofia</w:t>
      </w:r>
      <w:r>
        <w:rPr>
          <w:spacing w:val="-1"/>
          <w:sz w:val="22"/>
        </w:rPr>
        <w:t xml:space="preserve"> </w:t>
      </w:r>
      <w:r>
        <w:rPr>
          <w:sz w:val="22"/>
        </w:rPr>
        <w:t>Rosyda,</w:t>
      </w:r>
      <w:r>
        <w:rPr>
          <w:spacing w:val="1"/>
          <w:sz w:val="22"/>
        </w:rPr>
        <w:t xml:space="preserve"> </w:t>
      </w:r>
      <w:r>
        <w:rPr>
          <w:sz w:val="22"/>
        </w:rPr>
        <w:t>Mr.Tito Waluyo</w:t>
      </w:r>
      <w:r>
        <w:rPr>
          <w:spacing w:val="1"/>
          <w:sz w:val="22"/>
        </w:rPr>
        <w:t xml:space="preserve"> </w:t>
      </w:r>
      <w:r>
        <w:rPr>
          <w:sz w:val="22"/>
        </w:rPr>
        <w:t>Purb</w:t>
      </w:r>
      <w:bookmarkStart w:id="0" w:name="_GoBack"/>
      <w:bookmarkEnd w:id="0"/>
      <w:r>
        <w:rPr>
          <w:sz w:val="22"/>
        </w:rPr>
        <w:t>oyo,</w:t>
      </w:r>
      <w:r>
        <w:rPr>
          <w:spacing w:val="2"/>
          <w:sz w:val="22"/>
        </w:rPr>
        <w:t xml:space="preserve"> </w:t>
      </w:r>
      <w:r>
        <w:rPr>
          <w:sz w:val="22"/>
        </w:rPr>
        <w:t>"A</w:t>
      </w:r>
      <w:r>
        <w:rPr>
          <w:spacing w:val="-1"/>
          <w:sz w:val="22"/>
        </w:rPr>
        <w:t xml:space="preserve"> </w:t>
      </w:r>
      <w:r>
        <w:rPr>
          <w:sz w:val="22"/>
        </w:rPr>
        <w:t>Review of Various</w:t>
      </w:r>
      <w:r>
        <w:rPr>
          <w:spacing w:val="1"/>
          <w:sz w:val="22"/>
        </w:rPr>
        <w:t xml:space="preserve"> </w:t>
      </w:r>
      <w:r>
        <w:rPr>
          <w:sz w:val="22"/>
        </w:rPr>
        <w:t>Handwriting</w:t>
      </w:r>
      <w:r>
        <w:rPr>
          <w:spacing w:val="2"/>
          <w:sz w:val="22"/>
        </w:rPr>
        <w:t xml:space="preserve"> </w:t>
      </w:r>
      <w:r>
        <w:rPr>
          <w:sz w:val="22"/>
        </w:rPr>
        <w:t>Recognition</w:t>
      </w:r>
      <w:r>
        <w:rPr>
          <w:spacing w:val="-52"/>
          <w:sz w:val="22"/>
        </w:rPr>
        <w:t xml:space="preserve"> </w:t>
      </w:r>
      <w:r>
        <w:rPr>
          <w:sz w:val="22"/>
        </w:rPr>
        <w:t>Methods",2018.</w:t>
      </w:r>
    </w:p>
    <w:sectPr>
      <w:pgSz w:w="12240" w:h="15840"/>
      <w:pgMar w:top="1500" w:right="760" w:bottom="280" w:left="11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[%1]"/>
      <w:lvlJc w:val="left"/>
      <w:pPr>
        <w:ind w:left="260" w:hanging="35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4" w:hanging="35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8" w:hanging="35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72" w:hanging="35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76" w:hanging="35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0" w:hanging="35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84" w:hanging="35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88" w:hanging="35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92" w:hanging="358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543" w:hanging="425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16" w:hanging="4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2" w:hanging="4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8" w:hanging="4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44" w:hanging="4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20" w:hanging="4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96" w:hanging="4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72" w:hanging="4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8" w:hanging="425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543" w:hanging="142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40" w:hanging="42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68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97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26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55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84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13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42" w:hanging="42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980" w:hanging="36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3"/>
      <w:numFmt w:val="decimal"/>
      <w:lvlText w:val="%1"/>
      <w:lvlJc w:val="left"/>
      <w:pPr>
        <w:ind w:left="627" w:hanging="368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627" w:hanging="36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8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5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5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E5B34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980" w:hanging="368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84"/>
      <w:ind w:left="4313" w:hanging="3948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98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2022-09-25T08:00:00Z</dcterms:created>
  <dc:creator>ADMIN</dc:creator>
  <cp:lastModifiedBy>Priya Priya</cp:lastModifiedBy>
  <dcterms:modified xsi:type="dcterms:W3CDTF">2022-09-25T08:03:22Z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2022-09-25T00:00:00Z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24F14815D4624FA5A40389A89FF6688F</vt:lpwstr>
  </property>
</Properties>
</file>